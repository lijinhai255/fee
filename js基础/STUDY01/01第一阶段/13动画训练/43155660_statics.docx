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JS二期第二次测试（8-9章）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 下面结果为()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 = 10;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setTimeout(function(){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a = 20;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},50);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console.log(a);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A:10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86.26pt">
                  <v:imagedata r:id="rId4" o:title=""/>
                </v:shape>
              </w:pict>
            </w:r>
            <w:r>
              <w:pict>
                <v:shape id="_x0000_i1026" type="#_x0000_t75" style="height:9pt;width:20.25pt">
                  <v:imagedata r:id="rId5" o:title=""/>
                </v:shape>
              </w:pict>
            </w:r>
            <w:r>
              <w:t>81.33%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B:20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27" type="#_x0000_t75" style="height:9pt;width:19.5pt">
                  <v:imagedata r:id="rId6" o:title=""/>
                </v:shape>
              </w:pict>
            </w:r>
            <w:r>
              <w:pict>
                <v:shape id="_x0000_i1028" type="#_x0000_t75" style="height:9pt;width:87.01pt">
                  <v:imagedata r:id="rId7" o:title=""/>
                </v:shape>
              </w:pict>
            </w:r>
            <w:r>
              <w:t>18.67%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81.33%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2. 下面结果i是多少？()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for(var i = 0; i &amp;lt; 5; i++)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setTimeout(function(i)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return function()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console.log(i);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};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}(i), i * 1000);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A.0,1,2,3,4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29" type="#_x0000_t75" style="height:9pt;width:63.01pt">
                  <v:imagedata r:id="rId8" o:title=""/>
                </v:shape>
              </w:pict>
            </w:r>
            <w:r>
              <w:pict>
                <v:shape id="_x0000_i1030" type="#_x0000_t75" style="height:9pt;width:43.51pt">
                  <v:imagedata r:id="rId9" o:title=""/>
                </v:shape>
              </w:pict>
            </w:r>
            <w:r>
              <w:t>59.46%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B.5,5,5,5,5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type="#_x0000_t75" style="height:9pt;width:19.5pt">
                  <v:imagedata r:id="rId6" o:title=""/>
                </v:shape>
              </w:pict>
            </w:r>
            <w:r>
              <w:pict>
                <v:shape id="_x0000_i1032" type="#_x0000_t75" style="height:9pt;width:87.01pt">
                  <v:imagedata r:id="rId7" o:title=""/>
                </v:shape>
              </w:pict>
            </w:r>
            <w:r>
              <w:t>18.92%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3" type="#_x0000_t75" style="height:9pt;width:22.5pt">
                  <v:imagedata r:id="rId10" o:title=""/>
                </v:shape>
              </w:pict>
            </w:r>
            <w:r>
              <w:pict>
                <v:shape id="_x0000_i1034" type="#_x0000_t75" style="height:9pt;width:84.01pt">
                  <v:imagedata r:id="rId11" o:title=""/>
                </v:shape>
              </w:pict>
            </w:r>
            <w:r>
              <w:t>21.62%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5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59.46%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3. 以下代码的执行结果是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for(var i=0;i&amp;lt;5;++i){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setTimeout(function(){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console.log(i);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},100);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5 5 5 5 5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6" type="#_x0000_t75" style="height:9pt;width:83.26pt">
                  <v:imagedata r:id="rId13" o:title=""/>
                </v:shape>
              </w:pict>
            </w:r>
            <w:r>
              <w:pict>
                <v:shape id="_x0000_i1037" type="#_x0000_t75" style="height:9pt;width:23.25pt">
                  <v:imagedata r:id="rId14" o:title=""/>
                </v:shape>
              </w:pict>
            </w:r>
            <w:r>
              <w:t>78.38%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0 0 0 0 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8" type="#_x0000_t75" style="height:9pt;width:3.75pt">
                  <v:imagedata r:id="rId15" o:title=""/>
                </v:shape>
              </w:pict>
            </w:r>
            <w:r>
              <w:pict>
                <v:shape id="_x0000_i1039" type="#_x0000_t75" style="height:9pt;width:102.76pt">
                  <v:imagedata r:id="rId16" o:title=""/>
                </v:shape>
              </w:pict>
            </w:r>
            <w:r>
              <w:t>4.05%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0 1 2 3 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0" type="#_x0000_t75" style="height:9pt;width:11.25pt">
                  <v:imagedata r:id="rId17" o:title=""/>
                </v:shape>
              </w:pict>
            </w:r>
            <w:r>
              <w:pict>
                <v:shape id="_x0000_i1041" type="#_x0000_t75" style="height:9pt;width:95.26pt">
                  <v:imagedata r:id="rId18" o:title=""/>
                </v:shape>
              </w:pict>
            </w:r>
            <w:r>
              <w:t>10.81%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1 2 3 4 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2" type="#_x0000_t75" style="height:9pt;width:6.75pt">
                  <v:imagedata r:id="rId19" o:title=""/>
                </v:shape>
              </w:pict>
            </w:r>
            <w:r>
              <w:pict>
                <v:shape id="_x0000_i1043" type="#_x0000_t75" style="height:9pt;width:99.76pt">
                  <v:imagedata r:id="rId20" o:title=""/>
                </v:shape>
              </w:pict>
            </w:r>
            <w:r>
              <w:t>6.76%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78.38%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4. 下面关于数组的描述正确的是：()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A:数组的 length 既可以获取，也可以修改。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4" type="#_x0000_t75" style="height:9pt;width:81.76pt">
                  <v:imagedata r:id="rId21" o:title=""/>
                </v:shape>
              </w:pict>
            </w:r>
            <w:r>
              <w:pict>
                <v:shape id="_x0000_i1045" type="#_x0000_t75" style="height:9pt;width:24.75pt">
                  <v:imagedata r:id="rId22" o:title=""/>
                </v:shape>
              </w:pict>
            </w:r>
            <w:r>
              <w:t>77.03%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B:调用 pop() 方法，不会修改原数组中的值。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6" type="#_x0000_t75" style="height:9pt;width:5.25pt">
                  <v:imagedata r:id="rId23" o:title=""/>
                </v:shape>
              </w:pict>
            </w:r>
            <w:r>
              <w:pict>
                <v:shape id="_x0000_i1047" type="#_x0000_t75" style="height:9pt;width:101.26pt">
                  <v:imagedata r:id="rId24" o:title=""/>
                </v:shape>
              </w:pict>
            </w:r>
            <w:r>
              <w:t>5.41%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C:shift() 方法的返回值是新数组的长度。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8" type="#_x0000_t75" style="height:9pt;width:9.75pt">
                  <v:imagedata r:id="rId25" o:title=""/>
                </v:shape>
              </w:pict>
            </w:r>
            <w:r>
              <w:pict>
                <v:shape id="_x0000_i1049" type="#_x0000_t75" style="height:9pt;width:96.76pt">
                  <v:imagedata r:id="rId26" o:title=""/>
                </v:shape>
              </w:pict>
            </w:r>
            <w:r>
              <w:t>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D:调用 concat() 方法，会修改原数组的值。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0" type="#_x0000_t75" style="height:9pt;width:8.25pt">
                  <v:imagedata r:id="rId27" o:title=""/>
                </v:shape>
              </w:pict>
            </w:r>
            <w:r>
              <w:pict>
                <v:shape id="_x0000_i1051" type="#_x0000_t75" style="height:9pt;width:98.26pt">
                  <v:imagedata r:id="rId28" o:title=""/>
                </v:shape>
              </w:pict>
            </w:r>
            <w:r>
              <w:t>8.11%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77.03%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5. 以下代码运行后，arr的结果为：()arr2的结果为：()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arr = [1,2];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arr2 = arr.concat();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arr2.push( arr.splice(1,0) );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A:[1,2]；[1,2,[2]]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2" type="#_x0000_t75" style="height:9pt;width:27pt">
                  <v:imagedata r:id="rId29" o:title=""/>
                </v:shape>
              </w:pict>
            </w:r>
            <w:r>
              <w:pict>
                <v:shape id="_x0000_i1053" type="#_x0000_t75" style="height:9pt;width:79.51pt">
                  <v:imagedata r:id="rId30" o:title=""/>
                </v:shape>
              </w:pict>
            </w:r>
            <w:r>
              <w:t>26.03%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B:[1,2,[]] ; [1,2,[2]]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4" type="#_x0000_t75" style="height:9pt;width:6.75pt">
                  <v:imagedata r:id="rId19" o:title=""/>
                </v:shape>
              </w:pict>
            </w:r>
            <w:r>
              <w:pict>
                <v:shape id="_x0000_i1055" type="#_x0000_t75" style="height:9pt;width:99.76pt">
                  <v:imagedata r:id="rId20" o:title=""/>
                </v:shape>
              </w:pict>
            </w:r>
            <w:r>
              <w:t>6.85%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C:[1,2]；[1,2,[]]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6" type="#_x0000_t75" style="height:9pt;width:69.76pt">
                  <v:imagedata r:id="rId31" o:title=""/>
                </v:shape>
              </w:pict>
            </w:r>
            <w:r>
              <w:pict>
                <v:shape id="_x0000_i1057" type="#_x0000_t75" style="height:9pt;width:36.76pt">
                  <v:imagedata r:id="rId32" o:title=""/>
                </v:shape>
              </w:pict>
            </w:r>
            <w:r>
              <w:t>65.75%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D:[1,2,[]] ; [1,2,3]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8" type="#_x0000_t75" style="height:9pt;width:0.75pt">
                  <v:imagedata r:id="rId33" o:title=""/>
                </v:shape>
              </w:pict>
            </w:r>
            <w:r>
              <w:pict>
                <v:shape id="_x0000_i1059" type="#_x0000_t75" style="height:9pt;width:105.76pt">
                  <v:imagedata r:id="rId34" o:title=""/>
                </v:shape>
              </w:pict>
            </w:r>
            <w:r>
              <w:t>1.37%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65.75%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6. var n = "miao wei ke tang".indexOf("wei",6)；n的值为：()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A:-1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0" type="#_x0000_t75" style="height:9pt;width:74.26pt">
                  <v:imagedata r:id="rId35" o:title=""/>
                </v:shape>
              </w:pict>
            </w:r>
            <w:r>
              <w:pict>
                <v:shape id="_x0000_i1061" type="#_x0000_t75" style="height:9pt;width:32.25pt">
                  <v:imagedata r:id="rId36" o:title=""/>
                </v:shape>
              </w:pict>
            </w:r>
            <w:r>
              <w:t>70.27%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2" type="#_x0000_t75" style="height:9pt;width:14.25pt">
                  <v:imagedata r:id="rId37" o:title=""/>
                </v:shape>
              </w:pict>
            </w:r>
            <w:r>
              <w:pict>
                <v:shape id="_x0000_i1063" type="#_x0000_t75" style="height:9pt;width:92.26pt">
                  <v:imagedata r:id="rId38" o:title=""/>
                </v:shape>
              </w:pict>
            </w:r>
            <w:r>
              <w:t>13.51%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C：程序报错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4" type="#_x0000_t75" style="height:9pt;width:14.25pt">
                  <v:imagedata r:id="rId37" o:title=""/>
                </v:shape>
              </w:pict>
            </w:r>
            <w:r>
              <w:pict>
                <v:shape id="_x0000_i1065" type="#_x0000_t75" style="height:9pt;width:92.26pt">
                  <v:imagedata r:id="rId38" o:title=""/>
                </v:shape>
              </w:pict>
            </w:r>
            <w:r>
              <w:t>13.51%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D：-10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6" type="#_x0000_t75" style="height:9pt;width:2.25pt">
                  <v:imagedata r:id="rId39" o:title=""/>
                </v:shape>
              </w:pict>
            </w:r>
            <w:r>
              <w:pict>
                <v:shape id="_x0000_i1067" type="#_x0000_t75" style="height:9pt;width:104.26pt">
                  <v:imagedata r:id="rId40" o:title=""/>
                </v:shape>
              </w:pict>
            </w:r>
            <w:r>
              <w:t>2.7%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70.27%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7. [1,2,3,4].join('0').split('') 的执行结果是()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A：'1,2,3,4'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8" type="#_x0000_t75" style="height:9pt;width:6.75pt">
                  <v:imagedata r:id="rId19" o:title=""/>
                </v:shape>
              </w:pict>
            </w:r>
            <w:r>
              <w:pict>
                <v:shape id="_x0000_i1069" type="#_x0000_t75" style="height:9pt;width:99.76pt">
                  <v:imagedata r:id="rId20" o:title=""/>
                </v:shape>
              </w:pict>
            </w:r>
            <w:r>
              <w:t>6.76%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B：[1,2,3,4]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0" type="#_x0000_t75" style="height:9pt;width:0.75pt">
                  <v:imagedata r:id="rId33" o:title=""/>
                </v:shape>
              </w:pict>
            </w:r>
            <w:r>
              <w:pict>
                <v:shape id="_x0000_i1071" type="#_x0000_t75" style="height:9pt;width:105.76pt">
                  <v:imagedata r:id="rId34" o:title=""/>
                </v:shape>
              </w:pict>
            </w:r>
            <w:r>
              <w:t>1.35%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C：['1','0','2','0','3','0','4']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2" type="#_x0000_t75" style="height:9pt;width:81.76pt">
                  <v:imagedata r:id="rId21" o:title=""/>
                </v:shape>
              </w:pict>
            </w:r>
            <w:r>
              <w:pict>
                <v:shape id="_x0000_i1073" type="#_x0000_t75" style="height:9pt;width:24.75pt">
                  <v:imagedata r:id="rId22" o:title=""/>
                </v:shape>
              </w:pict>
            </w:r>
            <w:r>
              <w:t>77.03%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D： '1,0,2,0,3,0,4'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4" type="#_x0000_t75" style="height:9pt;width:15.75pt">
                  <v:imagedata r:id="rId41" o:title=""/>
                </v:shape>
              </w:pict>
            </w:r>
            <w:r>
              <w:pict>
                <v:shape id="_x0000_i1075" type="#_x0000_t75" style="height:9pt;width:90.76pt">
                  <v:imagedata r:id="rId42" o:title=""/>
                </v:shape>
              </w:pict>
            </w:r>
            <w:r>
              <w:t>14.86%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77.03%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8. 如何删除给定数组中的第二项和第三项(从第0项开始)，并且得到的新的数组中第二项是一个新的值为2 ？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arr1 = ['a','b','c','d','e'];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arr2 = arr1.splice(?,?,?);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1,1,2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6" type="#_x0000_t75" style="height:9pt;width:3.75pt">
                  <v:imagedata r:id="rId15" o:title=""/>
                </v:shape>
              </w:pict>
            </w:r>
            <w:r>
              <w:pict>
                <v:shape id="_x0000_i1077" type="#_x0000_t75" style="height:9pt;width:102.76pt">
                  <v:imagedata r:id="rId16" o:title=""/>
                </v:shape>
              </w:pict>
            </w:r>
            <w:r>
              <w:t>4.05%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2,1,2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8" type="#_x0000_t75" style="height:9pt;width:19.5pt">
                  <v:imagedata r:id="rId6" o:title=""/>
                </v:shape>
              </w:pict>
            </w:r>
            <w:r>
              <w:pict>
                <v:shape id="_x0000_i1079" type="#_x0000_t75" style="height:9pt;width:87.01pt">
                  <v:imagedata r:id="rId7" o:title=""/>
                </v:shape>
              </w:pict>
            </w:r>
            <w:r>
              <w:t>18.92%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2,2,2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0" type="#_x0000_t75" style="height:9pt;width:41.26pt">
                  <v:imagedata r:id="rId43" o:title=""/>
                </v:shape>
              </w:pict>
            </w:r>
            <w:r>
              <w:pict>
                <v:shape id="_x0000_i1081" type="#_x0000_t75" style="height:9pt;width:65.26pt">
                  <v:imagedata r:id="rId44" o:title=""/>
                </v:shape>
              </w:pict>
            </w:r>
            <w:r>
              <w:t>39.19%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1,2,2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2" type="#_x0000_t75" style="height:9pt;width:39.76pt">
                  <v:imagedata r:id="rId45" o:title=""/>
                </v:shape>
              </w:pict>
            </w:r>
            <w:r>
              <w:pict>
                <v:shape id="_x0000_i1083" type="#_x0000_t75" style="height:9pt;width:66.76pt">
                  <v:imagedata r:id="rId46" o:title=""/>
                </v:shape>
              </w:pict>
            </w:r>
            <w:r>
              <w:t>37.84%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39.19%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9. 以下代码执行后， arr 的值是：()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arr=[{a:1},{}];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arr.forEach(function(item,idx){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item.b=idx;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});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[{a:1},{}]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4" type="#_x0000_t75" style="height:9pt;width:14.25pt">
                  <v:imagedata r:id="rId37" o:title=""/>
                </v:shape>
              </w:pict>
            </w:r>
            <w:r>
              <w:pict>
                <v:shape id="_x0000_i1085" type="#_x0000_t75" style="height:9pt;width:92.26pt">
                  <v:imagedata r:id="rId38" o:title=""/>
                </v:shape>
              </w:pict>
            </w:r>
            <w:r>
              <w:t>13.51%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[{a:1,b:0},{b:1}]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6" type="#_x0000_t75" style="height:9pt;width:81.76pt">
                  <v:imagedata r:id="rId21" o:title=""/>
                </v:shape>
              </w:pict>
            </w:r>
            <w:r>
              <w:pict>
                <v:shape id="_x0000_i1087" type="#_x0000_t75" style="height:9pt;width:24.75pt">
                  <v:imagedata r:id="rId22" o:title=""/>
                </v:shape>
              </w:pict>
            </w:r>
            <w:r>
              <w:t>77.03%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[{a:1,b:1},{b:1}]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8" type="#_x0000_t75" style="height:9pt;width:9.75pt">
                  <v:imagedata r:id="rId25" o:title=""/>
                </v:shape>
              </w:pict>
            </w:r>
            <w:r>
              <w:pict>
                <v:shape id="_x0000_i1089" type="#_x0000_t75" style="height:9pt;width:96.76pt">
                  <v:imagedata r:id="rId26" o:title=""/>
                </v:shape>
              </w:pict>
            </w:r>
            <w:r>
              <w:t>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[{a:!,b:0},{b:0}]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0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77.03%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10. js数组的方法中，哪些方法不能改变自身数组？()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pop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1" type="#_x0000_t75" style="height:9pt;width:9.75pt">
                  <v:imagedata r:id="rId25" o:title=""/>
                </v:shape>
              </w:pict>
            </w:r>
            <w:r>
              <w:pict>
                <v:shape id="_x0000_i1092" type="#_x0000_t75" style="height:9pt;width:96.76pt">
                  <v:imagedata r:id="rId26" o:title=""/>
                </v:shape>
              </w:pict>
            </w:r>
            <w:r>
              <w:t>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splice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3" type="#_x0000_t75" style="height:9pt;width:8.25pt">
                  <v:imagedata r:id="rId27" o:title=""/>
                </v:shape>
              </w:pict>
            </w:r>
            <w:r>
              <w:pict>
                <v:shape id="_x0000_i1094" type="#_x0000_t75" style="height:9pt;width:98.26pt">
                  <v:imagedata r:id="rId28" o:title=""/>
                </v:shape>
              </w:pict>
            </w:r>
            <w:r>
              <w:t>8.11%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sort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5" type="#_x0000_t75" style="height:9pt;width:19.5pt">
                  <v:imagedata r:id="rId6" o:title=""/>
                </v:shape>
              </w:pict>
            </w:r>
            <w:r>
              <w:pict>
                <v:shape id="_x0000_i1096" type="#_x0000_t75" style="height:9pt;width:87.01pt">
                  <v:imagedata r:id="rId7" o:title=""/>
                </v:shape>
              </w:pict>
            </w:r>
            <w:r>
              <w:t>18.92%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concat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7" type="#_x0000_t75" style="height:9pt;width:67.51pt">
                  <v:imagedata r:id="rId47" o:title=""/>
                </v:shape>
              </w:pict>
            </w:r>
            <w:r>
              <w:pict>
                <v:shape id="_x0000_i1098" type="#_x0000_t75" style="height:9pt;width:39.01pt">
                  <v:imagedata r:id="rId48" o:title=""/>
                </v:shape>
              </w:pict>
            </w:r>
            <w:r>
              <w:t>63.51%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63.51%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